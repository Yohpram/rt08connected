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480560" cy="57911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rat-pengantar-rt-c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57911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